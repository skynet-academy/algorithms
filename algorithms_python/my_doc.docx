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"/>
      </w:pPr>
      <w:r>
        <w:t>Психологическое обследование по научной теме «Ранняя диагностика БА»</w:t>
      </w:r>
    </w:p>
    <w:p>
      <w:r>
        <w:t>ФИО пациента:</w:t>
      </w:r>
      <w:r>
        <w:t>nicolas</w:t>
      </w:r>
    </w:p>
    <w:p>
      <w:r>
        <w:t xml:space="preserve">Дата обследования: </w:t>
      </w:r>
      <w:r>
        <w:t>10/10/2020</w:t>
      </w:r>
    </w:p>
    <w:p>
      <w:r>
        <w:t xml:space="preserve">Дата рождения: </w:t>
      </w:r>
      <w:r>
        <w:t>10/10/2020</w:t>
      </w:r>
    </w:p>
    <w:p>
      <w:r>
        <w:t xml:space="preserve">Возраст пациента: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Times New Roman" w:hAnsi="Times New Roman"/>
      <w:b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